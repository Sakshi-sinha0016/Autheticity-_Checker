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Profile Authenticity Scoring Microservice</w:t>
      </w:r>
    </w:p>
    <w:p>
      <w:r>
        <w:t>A microservice that evaluates student bios and headlines for authenticity and originality. Designed to detect fake, AI-generated, or exaggerated content using NLP and machine learning models.</w:t>
      </w:r>
    </w:p>
    <w:p>
      <w:pPr>
        <w:pStyle w:val="Heading1"/>
      </w:pPr>
      <w:r>
        <w:t>Features</w:t>
      </w:r>
    </w:p>
    <w:p>
      <w:r>
        <w:t>- Detects fabricated or padded profile content</w:t>
      </w:r>
    </w:p>
    <w:p>
      <w:r>
        <w:t>- Scores profiles based on authenticity</w:t>
      </w:r>
    </w:p>
    <w:p>
      <w:r>
        <w:t>- Flags overused/buzzword-heavy language</w:t>
      </w:r>
    </w:p>
    <w:p>
      <w:r>
        <w:t>- Works fully offline</w:t>
      </w:r>
    </w:p>
    <w:p>
      <w:r>
        <w:t>- REST API built with FastAPI</w:t>
      </w:r>
    </w:p>
    <w:p>
      <w:r>
        <w:t>- Dockerized for easy deployment</w:t>
      </w:r>
    </w:p>
    <w:p>
      <w:pPr>
        <w:pStyle w:val="Heading1"/>
      </w:pPr>
      <w:r>
        <w:t>Project Structure</w:t>
      </w:r>
    </w:p>
    <w:p>
      <w:r>
        <w:t>profile_scorer/</w:t>
        <w:br/>
        <w:t>├── app/</w:t>
        <w:br/>
        <w:t>│   ├── api/</w:t>
        <w:br/>
        <w:t>│   ├── core/</w:t>
        <w:br/>
        <w:t>│   ├── models/</w:t>
        <w:br/>
        <w:t>│   ├── utils/</w:t>
        <w:br/>
        <w:t>│   └── main.py</w:t>
        <w:br/>
        <w:t>├── data/</w:t>
        <w:br/>
        <w:t>├── tests/</w:t>
        <w:br/>
        <w:t>├── config.json</w:t>
        <w:br/>
        <w:t>├── Dockerfile</w:t>
        <w:br/>
        <w:t>├── requirements.txt</w:t>
        <w:br/>
        <w:t>└── README.md</w:t>
      </w:r>
    </w:p>
    <w:p>
      <w:pPr>
        <w:pStyle w:val="Heading1"/>
      </w:pPr>
      <w:r>
        <w:t>Configuration (config.json)</w:t>
      </w:r>
    </w:p>
    <w:p>
      <w:r>
        <w:t>{</w:t>
        <w:br/>
        <w:t xml:space="preserve">  "score_threshold": 0.5,</w:t>
        <w:br/>
        <w:t xml:space="preserve">  "regex_blacklist": ["highly motivated", "passionate", "team player"],</w:t>
        <w:br/>
        <w:t xml:space="preserve">  "model_fallback": true</w:t>
        <w:br/>
        <w:t>}</w:t>
      </w:r>
    </w:p>
    <w:p>
      <w:pPr>
        <w:pStyle w:val="Heading1"/>
      </w:pPr>
      <w:r>
        <w:t>Example API Usage</w:t>
      </w:r>
    </w:p>
    <w:p>
      <w:r>
        <w:t>POST /check-profile</w:t>
      </w:r>
    </w:p>
    <w:p>
      <w:r>
        <w:t>{</w:t>
        <w:br/>
        <w:t xml:space="preserve">  "user_id": "stu_9317",</w:t>
        <w:br/>
        <w:t xml:space="preserve">  "profile_data": {</w:t>
        <w:br/>
        <w:t xml:space="preserve">    "headline": "Highly motivated engineering student",</w:t>
        <w:br/>
        <w:t xml:space="preserve">    "bio": "A passionate learner aiming to revolutionize tech."</w:t>
        <w:br/>
        <w:t xml:space="preserve">  }</w:t>
        <w:br/>
        <w:t>}</w:t>
      </w:r>
    </w:p>
    <w:p>
      <w:r>
        <w:t>Response:</w:t>
      </w:r>
    </w:p>
    <w:p>
      <w:r>
        <w:t>{</w:t>
        <w:br/>
        <w:t xml:space="preserve">  "user_id": "stu_9317",</w:t>
        <w:br/>
        <w:t xml:space="preserve">  "authenticity_score": 0.38,</w:t>
        <w:br/>
        <w:t xml:space="preserve">  "verdict": "likely_fabricated",</w:t>
        <w:br/>
        <w:t xml:space="preserve">  "reason": "Overused language, low uniqueness",</w:t>
        <w:br/>
        <w:t xml:space="preserve">  "flagged_fields": ["headline", "bio"]</w:t>
        <w:br/>
        <w:t>}</w:t>
      </w:r>
    </w:p>
    <w:p>
      <w:pPr>
        <w:pStyle w:val="Heading1"/>
      </w:pPr>
      <w:r>
        <w:t>Model Information</w:t>
      </w:r>
    </w:p>
    <w:p>
      <w:r>
        <w:t>- Features Used:</w:t>
      </w:r>
    </w:p>
    <w:p>
      <w:pPr>
        <w:pStyle w:val="ListBullet"/>
      </w:pPr>
      <w:r>
        <w:t xml:space="preserve">  - TF-IDF n-grams</w:t>
      </w:r>
    </w:p>
    <w:p>
      <w:pPr>
        <w:pStyle w:val="ListBullet"/>
      </w:pPr>
      <w:r>
        <w:t xml:space="preserve">  - Readability score (textstat)</w:t>
      </w:r>
    </w:p>
    <w:p>
      <w:pPr>
        <w:pStyle w:val="ListBullet"/>
      </w:pPr>
      <w:r>
        <w:t xml:space="preserve">  - Buzzword count</w:t>
      </w:r>
    </w:p>
    <w:p>
      <w:r>
        <w:t>- Model Type: Logistic Regression / Random Forest</w:t>
      </w:r>
    </w:p>
    <w:p>
      <w:r>
        <w:t>- Performance:</w:t>
      </w:r>
    </w:p>
    <w:p>
      <w:pPr>
        <w:pStyle w:val="ListBullet"/>
      </w:pPr>
      <w:r>
        <w:t xml:space="preserve">  - Accuracy: ~87%</w:t>
      </w:r>
    </w:p>
    <w:p>
      <w:pPr>
        <w:pStyle w:val="ListBullet"/>
      </w:pPr>
      <w:r>
        <w:t xml:space="preserve">  - Precision: 0.84</w:t>
      </w:r>
    </w:p>
    <w:p>
      <w:pPr>
        <w:pStyle w:val="ListBullet"/>
      </w:pPr>
      <w:r>
        <w:t xml:space="preserve">  - Recall: 0.88</w:t>
      </w:r>
    </w:p>
    <w:p>
      <w:pPr>
        <w:pStyle w:val="ListBullet"/>
      </w:pPr>
      <w:r>
        <w:t xml:space="preserve">  - ROC-AUC: 0.91</w:t>
      </w:r>
    </w:p>
    <w:p>
      <w:pPr>
        <w:pStyle w:val="Heading1"/>
      </w:pPr>
      <w:r>
        <w:t>Running the Microservice</w:t>
      </w:r>
    </w:p>
    <w:p>
      <w:r>
        <w:t>1. Build Docker Image:</w:t>
      </w:r>
    </w:p>
    <w:p>
      <w:r>
        <w:t>docker build -t profile-scorer .</w:t>
      </w:r>
    </w:p>
    <w:p>
      <w:r>
        <w:t>2. Run the Container:</w:t>
      </w:r>
    </w:p>
    <w:p>
      <w:r>
        <w:t>docker run -p 8000:8000 profile-scorer</w:t>
      </w:r>
    </w:p>
    <w:p>
      <w:r>
        <w:t>3. Access API Docs:</w:t>
      </w:r>
    </w:p>
    <w:p>
      <w:r>
        <w:t>Swagger UI: http://localhost:8000/docs</w:t>
      </w:r>
    </w:p>
    <w:p>
      <w:pPr>
        <w:pStyle w:val="Heading1"/>
      </w:pPr>
      <w:r>
        <w:t>API Endpoints</w:t>
      </w:r>
    </w:p>
    <w:p>
      <w:r>
        <w:t>GET /health - Health check</w:t>
      </w:r>
    </w:p>
    <w:p>
      <w:r>
        <w:t>GET /version - Returns API version</w:t>
      </w:r>
    </w:p>
    <w:p>
      <w:r>
        <w:t>POST /check-profile - Scores a profile's authenticity</w:t>
      </w:r>
    </w:p>
    <w:p>
      <w:pPr>
        <w:pStyle w:val="Heading1"/>
      </w:pPr>
      <w:r>
        <w:t>Testing</w:t>
      </w:r>
    </w:p>
    <w:p>
      <w:r>
        <w:t>Run all tests:</w:t>
      </w:r>
    </w:p>
    <w:p>
      <w:r>
        <w:t>pytest tests/</w:t>
      </w:r>
    </w:p>
    <w:p>
      <w:r>
        <w:t>Includes unit tests, model inference validation, and integration tests.</w:t>
      </w:r>
    </w:p>
    <w:p>
      <w:pPr>
        <w:pStyle w:val="Heading1"/>
      </w:pPr>
      <w:r>
        <w:t>Packaging &amp; Delivery</w:t>
      </w:r>
    </w:p>
    <w:p>
      <w:r>
        <w:t>To share:</w:t>
      </w:r>
    </w:p>
    <w:p>
      <w:r>
        <w:t>Upload code and model files to GitHub or export Docker image:</w:t>
      </w:r>
    </w:p>
    <w:p>
      <w:r>
        <w:t>docker save -o profile_scorer_image.tar profile-scorer</w:t>
      </w:r>
    </w:p>
    <w:p>
      <w:pPr>
        <w:pStyle w:val="Heading1"/>
      </w:pPr>
      <w:r>
        <w:t>Tools &amp; Libraries</w:t>
      </w:r>
    </w:p>
    <w:p>
      <w:r>
        <w:t>API Development: FastAPI, Uvicorn</w:t>
      </w:r>
    </w:p>
    <w:p>
      <w:r>
        <w:t>NLP &amp; ML: Scikit-learn, NLTK, Textstat</w:t>
      </w:r>
    </w:p>
    <w:p>
      <w:r>
        <w:t>Feature Engineering: TF-IDF, Regex, Readability Score</w:t>
      </w:r>
    </w:p>
    <w:p>
      <w:r>
        <w:t>Testing: Pytest, HTTPX</w:t>
      </w:r>
    </w:p>
    <w:p>
      <w:r>
        <w:t>Deployment: Docker</w:t>
      </w:r>
    </w:p>
    <w:p>
      <w:r>
        <w:t>Documentation: Swagger (via FastAPI)</w:t>
      </w:r>
    </w:p>
    <w:p>
      <w:pPr>
        <w:pStyle w:val="Heading1"/>
      </w:pPr>
      <w:r>
        <w:t>Author</w:t>
      </w:r>
    </w:p>
    <w:p>
      <w:r>
        <w:t>Built by Sakshi as part of the TruePersona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